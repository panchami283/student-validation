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Admission Form - Verified</w:t>
      </w:r>
    </w:p>
    <w:p>
      <w:r>
        <w:t>first_name: Tejas</w:t>
      </w:r>
    </w:p>
    <w:p>
      <w:r>
        <w:t>middle_name: Kumar</w:t>
      </w:r>
    </w:p>
    <w:p>
      <w:r>
        <w:t>last_name: Verma</w:t>
      </w:r>
    </w:p>
    <w:p>
      <w:r>
        <w:t>email: tejas1@outlook.com</w:t>
      </w:r>
    </w:p>
    <w:p>
      <w:r>
        <w:t>phone: 8888888888</w:t>
      </w:r>
    </w:p>
    <w:p>
      <w:r>
        <w:t>birth_day: 10</w:t>
      </w:r>
    </w:p>
    <w:p>
      <w:r>
        <w:t>birth_month: 1</w:t>
      </w:r>
    </w:p>
    <w:p>
      <w:r>
        <w:t>birth_year: 2001</w:t>
      </w:r>
    </w:p>
    <w:p>
      <w:r>
        <w:t>gender: Male</w:t>
      </w:r>
    </w:p>
    <w:p>
      <w:r>
        <w:t>student_id: S1003</w:t>
      </w:r>
    </w:p>
    <w:p>
      <w:r>
        <w:t>entry_year: 2020</w:t>
      </w:r>
    </w:p>
    <w:p>
      <w:r>
        <w:t>course: BSc</w:t>
      </w:r>
    </w:p>
    <w:p>
      <w:r>
        <w:t>semester: IV</w:t>
      </w:r>
    </w:p>
    <w:p>
      <w:r>
        <w:t>marks: 595</w:t>
      </w:r>
    </w:p>
    <w:p>
      <w:r>
        <w:t>Status: ✅ Verified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