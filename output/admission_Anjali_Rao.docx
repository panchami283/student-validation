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Admission Form - Verified</w:t>
      </w:r>
    </w:p>
    <w:p>
      <w:r>
        <w:t>first_name: Anjali</w:t>
      </w:r>
    </w:p>
    <w:p>
      <w:r>
        <w:t xml:space="preserve">middle_name: </w:t>
      </w:r>
    </w:p>
    <w:p>
      <w:r>
        <w:t>last_name: Rao</w:t>
      </w:r>
    </w:p>
    <w:p>
      <w:r>
        <w:t>email: anjali1@gmail.com</w:t>
      </w:r>
    </w:p>
    <w:p>
      <w:r>
        <w:t>phone: 9876543210</w:t>
      </w:r>
    </w:p>
    <w:p>
      <w:r>
        <w:t>birth_day: 14</w:t>
      </w:r>
    </w:p>
    <w:p>
      <w:r>
        <w:t>birth_month: 7</w:t>
      </w:r>
    </w:p>
    <w:p>
      <w:r>
        <w:t>birth_year: 2003</w:t>
      </w:r>
    </w:p>
    <w:p>
      <w:r>
        <w:t>gender: Female</w:t>
      </w:r>
    </w:p>
    <w:p>
      <w:r>
        <w:t>student_id: S1001</w:t>
      </w:r>
    </w:p>
    <w:p>
      <w:r>
        <w:t>entry_year: 2022</w:t>
      </w:r>
    </w:p>
    <w:p>
      <w:r>
        <w:t>course: BCA</w:t>
      </w:r>
    </w:p>
    <w:p>
      <w:r>
        <w:t>semester: I</w:t>
      </w:r>
    </w:p>
    <w:p>
      <w:r>
        <w:t>marks: 550</w:t>
      </w:r>
    </w:p>
    <w:p>
      <w:r>
        <w:t>Status: ✅ Verified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